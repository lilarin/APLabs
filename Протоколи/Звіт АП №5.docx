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Pr="00A31366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80347D" w:rsidRPr="009B3575" w:rsidRDefault="0080347D" w:rsidP="0080347D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59540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5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="009B3575" w:rsidRPr="009B3575">
        <w:rPr>
          <w:rFonts w:ascii="Times New Roman" w:hAnsi="Times New Roman" w:cs="Times New Roman"/>
          <w:b/>
          <w:sz w:val="32"/>
          <w:szCs w:val="32"/>
        </w:rPr>
        <w:t>“</w:t>
      </w:r>
      <w:r w:rsidR="00664B9C"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="009B3575"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Default="0080347D" w:rsidP="0080347D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80347D" w:rsidRPr="00967894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Кракович Павло Дмитрович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к.т.н., доцент Безносик О. Ю. </w:t>
      </w: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347D" w:rsidRDefault="0080347D" w:rsidP="0080347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80347D" w:rsidRPr="009244B6" w:rsidRDefault="0059540A" w:rsidP="008034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D820BB8" wp14:editId="41085B20">
            <wp:simplePos x="0" y="0"/>
            <wp:positionH relativeFrom="page">
              <wp:align>center</wp:align>
            </wp:positionH>
            <wp:positionV relativeFrom="paragraph">
              <wp:posOffset>285750</wp:posOffset>
            </wp:positionV>
            <wp:extent cx="5935980" cy="579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347D" w:rsidRPr="009244B6">
        <w:rPr>
          <w:rFonts w:ascii="Times New Roman" w:hAnsi="Times New Roman" w:cs="Times New Roman"/>
          <w:sz w:val="28"/>
          <w:szCs w:val="28"/>
        </w:rPr>
        <w:t>Скласти алгоритм і програму рішення запропонованої задачі</w:t>
      </w:r>
      <w:r w:rsidR="0080347D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</w:p>
    <w:p w:rsidR="0080347D" w:rsidRPr="003743C6" w:rsidRDefault="0059540A" w:rsidP="0059540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3BBC1" wp14:editId="07D6C42B">
                <wp:simplePos x="0" y="0"/>
                <wp:positionH relativeFrom="margin">
                  <wp:posOffset>4152265</wp:posOffset>
                </wp:positionH>
                <wp:positionV relativeFrom="paragraph">
                  <wp:posOffset>513715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8F2EDE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3BBC1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326.95pt;margin-top:40.45pt;width:44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" fillcolor="white [3201]" strokeweight=".5pt">
                <v:textbox>
                  <w:txbxContent>
                    <w:p w:rsidR="0080347D" w:rsidRPr="008F2EDE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47D"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0347D" w:rsidRPr="00805E61" w:rsidRDefault="0080347D" w:rsidP="0059540A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80347D" w:rsidRPr="00B44F0A" w:rsidRDefault="0080347D" w:rsidP="0080347D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 w:rsidR="003743C6">
        <w:rPr>
          <w:rFonts w:ascii="Times New Roman" w:hAnsi="Times New Roman" w:cs="Times New Roman"/>
          <w:sz w:val="28"/>
          <w:szCs w:val="28"/>
          <w:lang w:val="uk-UA"/>
        </w:rPr>
        <w:t xml:space="preserve">потрібно скласти алгоритм, який буде </w:t>
      </w:r>
      <w:r w:rsidR="005837BD">
        <w:rPr>
          <w:rFonts w:ascii="Times New Roman" w:hAnsi="Times New Roman" w:cs="Times New Roman"/>
          <w:sz w:val="28"/>
          <w:szCs w:val="28"/>
          <w:lang w:val="uk-UA"/>
        </w:rPr>
        <w:t xml:space="preserve">заповнювати масив </w:t>
      </w:r>
      <w:r w:rsidR="005954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9540A">
        <w:rPr>
          <w:rFonts w:ascii="Times New Roman" w:hAnsi="Times New Roman" w:cs="Times New Roman"/>
          <w:sz w:val="28"/>
          <w:szCs w:val="28"/>
          <w:lang w:val="uk-UA"/>
        </w:rPr>
        <w:t>матрицю) випадковими числами та відсортувати масив та вивести його.</w:t>
      </w:r>
    </w:p>
    <w:p w:rsidR="0080347D" w:rsidRPr="00B44F0A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31366">
        <w:rPr>
          <w:rFonts w:ascii="Times New Roman" w:hAnsi="Times New Roman" w:cs="Times New Roman"/>
          <w:sz w:val="28"/>
          <w:szCs w:val="28"/>
          <w:lang w:val="uk-UA"/>
        </w:rPr>
        <w:t>-3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44F0A" w:rsidRPr="00B44F0A" w:rsidRDefault="0030550E" w:rsidP="00B44F0A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E7045" wp14:editId="3915E999">
            <wp:extent cx="3389838" cy="611886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255" cy="61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0A" w:rsidRDefault="0030550E" w:rsidP="00B44F0A">
      <w:pPr>
        <w:pStyle w:val="a3"/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DDCEE" wp14:editId="03A190D3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565150" cy="241300"/>
                <wp:effectExtent l="0" t="0" r="25400" b="2540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F0A" w:rsidRPr="008F2EDE" w:rsidRDefault="00B44F0A" w:rsidP="00B44F0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DDCEE" id="Надпись 11" o:spid="_x0000_s1027" type="#_x0000_t202" style="position:absolute;left:0;text-align:left;margin-left:0;margin-top:15.95pt;width:44.5pt;height:1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" fillcolor="white [3201]" strokeweight=".5pt">
                <v:textbox>
                  <w:txbxContent>
                    <w:p w:rsidR="00B44F0A" w:rsidRPr="008F2EDE" w:rsidRDefault="00B44F0A" w:rsidP="00B44F0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4F0A" w:rsidRDefault="00B44F0A" w:rsidP="00B44F0A">
      <w:pPr>
        <w:pStyle w:val="a3"/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4F0A" w:rsidRDefault="0030550E" w:rsidP="0030550E">
      <w:pPr>
        <w:pStyle w:val="a3"/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9BF74" wp14:editId="66F2B395">
                <wp:simplePos x="0" y="0"/>
                <wp:positionH relativeFrom="margin">
                  <wp:posOffset>2423160</wp:posOffset>
                </wp:positionH>
                <wp:positionV relativeFrom="paragraph">
                  <wp:posOffset>3667760</wp:posOffset>
                </wp:positionV>
                <wp:extent cx="565150" cy="241300"/>
                <wp:effectExtent l="0" t="0" r="25400" b="2540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50E" w:rsidRPr="008F2EDE" w:rsidRDefault="0030550E" w:rsidP="0030550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BF74" id="Надпись 5" o:spid="_x0000_s1028" type="#_x0000_t202" style="position:absolute;left:0;text-align:left;margin-left:190.8pt;margin-top:288.8pt;width:44.5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" fillcolor="white [3201]" strokeweight=".5pt">
                <v:textbox>
                  <w:txbxContent>
                    <w:p w:rsidR="0030550E" w:rsidRPr="008F2EDE" w:rsidRDefault="0030550E" w:rsidP="0030550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uk-U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793A9C" wp14:editId="40CA4B63">
            <wp:extent cx="3104376" cy="364236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55" cy="367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0A" w:rsidRPr="009244B6" w:rsidRDefault="00B44F0A" w:rsidP="00B44F0A">
      <w:pPr>
        <w:pStyle w:val="a3"/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837BD" w:rsidRPr="005837BD" w:rsidRDefault="0080347D" w:rsidP="005837BD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CBB57" wp14:editId="271BBB12">
                <wp:simplePos x="0" y="0"/>
                <wp:positionH relativeFrom="margin">
                  <wp:posOffset>2593340</wp:posOffset>
                </wp:positionH>
                <wp:positionV relativeFrom="paragraph">
                  <wp:posOffset>6263005</wp:posOffset>
                </wp:positionV>
                <wp:extent cx="558800" cy="254000"/>
                <wp:effectExtent l="0" t="0" r="12700" b="12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BB57" id="Надпись 20" o:spid="_x0000_s1029" type="#_x0000_t202" style="position:absolute;left:0;text-align:left;margin-left:204.2pt;margin-top:493.15pt;width:44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62B" w:rsidRPr="00F456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347D" w:rsidRPr="009244B6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6D55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36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0347D" w:rsidRPr="0030550E" w:rsidRDefault="0030550E" w:rsidP="003055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735AC" wp14:editId="55F2D08A">
                <wp:simplePos x="0" y="0"/>
                <wp:positionH relativeFrom="margin">
                  <wp:align>center</wp:align>
                </wp:positionH>
                <wp:positionV relativeFrom="paragraph">
                  <wp:posOffset>4868545</wp:posOffset>
                </wp:positionV>
                <wp:extent cx="558800" cy="254000"/>
                <wp:effectExtent l="0" t="0" r="12700" b="1270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A31366"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35AC" id="Надпись 21" o:spid="_x0000_s1030" type="#_x0000_t202" style="position:absolute;margin-left:0;margin-top:383.35pt;width:44pt;height:2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A31366"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#include 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&lt;stdio.h&gt;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#include 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&lt;stdlib.h&gt;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#include 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&lt;time.h&gt;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int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main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srand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time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NULL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int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size, i, j;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"Enter the number of elements in the line:</w:t>
      </w:r>
      <w:r w:rsidRPr="0030550E">
        <w:rPr>
          <w:rFonts w:ascii="Courier New" w:eastAsia="Times New Roman" w:hAnsi="Courier New" w:cs="Courier New"/>
          <w:color w:val="56B6C2"/>
          <w:sz w:val="20"/>
          <w:szCs w:val="20"/>
          <w:lang w:eastAsia="ru-RU"/>
        </w:rPr>
        <w:t>\n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scanf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"%d"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&amp;size);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int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arr[size * 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size];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(i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i &lt; size; ++i)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(j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j &lt; size; ++j)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arr[size * i + j] =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rand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() %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9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+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"%d "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arr[size * i + j]);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0550E">
        <w:rPr>
          <w:rFonts w:ascii="Courier New" w:eastAsia="Times New Roman" w:hAnsi="Courier New" w:cs="Courier New"/>
          <w:color w:val="56B6C2"/>
          <w:sz w:val="20"/>
          <w:szCs w:val="20"/>
          <w:lang w:eastAsia="ru-RU"/>
        </w:rPr>
        <w:t>\n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0550E">
        <w:rPr>
          <w:rFonts w:ascii="Courier New" w:eastAsia="Times New Roman" w:hAnsi="Courier New" w:cs="Courier New"/>
          <w:color w:val="56B6C2"/>
          <w:sz w:val="20"/>
          <w:szCs w:val="20"/>
          <w:lang w:eastAsia="ru-RU"/>
        </w:rPr>
        <w:t>\n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(i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i &lt; size; ++i)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(j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j &lt; i; ++j)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arr[size * i + j]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(i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i &lt; size; ++i)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for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(j 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j &lt; size; ++j)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(arr[size * i + j] == </w:t>
      </w:r>
      <w:r w:rsidRPr="0030550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  "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0550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"%d "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 arr[size * i + j]);}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0550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printf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0550E">
        <w:rPr>
          <w:rFonts w:ascii="Courier New" w:eastAsia="Times New Roman" w:hAnsi="Courier New" w:cs="Courier New"/>
          <w:color w:val="56B6C2"/>
          <w:sz w:val="20"/>
          <w:szCs w:val="20"/>
          <w:lang w:eastAsia="ru-RU"/>
        </w:rPr>
        <w:t>\n</w:t>
      </w:r>
      <w:r w:rsidRPr="0030550E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0550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:rsidR="0080347D" w:rsidRDefault="0080347D" w:rsidP="0080347D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A31366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44F0A" w:rsidRPr="00B44F0A" w:rsidRDefault="00A31366" w:rsidP="00B44F0A">
      <w:pPr>
        <w:widowControl w:val="0"/>
        <w:tabs>
          <w:tab w:val="left" w:pos="16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23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50E" w:rsidRDefault="0030550E" w:rsidP="008E53A1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162D1" wp14:editId="2B18C265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558800" cy="254000"/>
                <wp:effectExtent l="0" t="0" r="12700" b="1270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47D" w:rsidRPr="00083C97" w:rsidRDefault="0080347D" w:rsidP="0080347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 w:rsidR="00A31366">
                              <w:rPr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62D1" id="Надпись 22" o:spid="_x0000_s1031" type="#_x0000_t202" style="position:absolute;margin-left:0;margin-top:5.1pt;width:44pt;height:2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" fillcolor="white [3201]" strokeweight=".5pt">
                <v:textbox>
                  <w:txbxContent>
                    <w:p w:rsidR="0080347D" w:rsidRPr="00083C97" w:rsidRDefault="0080347D" w:rsidP="0080347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 w:rsidR="00A31366">
                        <w:rPr>
                          <w:lang w:val="uk-UA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550E" w:rsidRDefault="0030550E" w:rsidP="008E53A1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837BD" w:rsidRPr="008E53A1" w:rsidRDefault="005837BD" w:rsidP="008E53A1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0347D" w:rsidRPr="00FF3E36" w:rsidRDefault="0080347D" w:rsidP="006D55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F3E3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исновок</w:t>
      </w:r>
    </w:p>
    <w:p w:rsidR="00955CE0" w:rsidRPr="00664B9C" w:rsidRDefault="0080347D" w:rsidP="00664B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8E53A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мною</w:t>
      </w: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блено алгоритм розв’язку. Я використав функцію </w:t>
      </w:r>
      <w:r w:rsidR="00664B9C">
        <w:rPr>
          <w:rFonts w:ascii="Times New Roman" w:hAnsi="Times New Roman" w:cs="Times New Roman"/>
          <w:sz w:val="28"/>
          <w:szCs w:val="28"/>
          <w:lang w:val="en-US"/>
        </w:rPr>
        <w:t>rand()</w:t>
      </w:r>
      <w:r w:rsidR="00664B9C">
        <w:rPr>
          <w:rFonts w:ascii="Times New Roman" w:hAnsi="Times New Roman" w:cs="Times New Roman"/>
          <w:sz w:val="28"/>
          <w:szCs w:val="28"/>
        </w:rPr>
        <w:t xml:space="preserve"> та за допомогою б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ібліотеки </w:t>
      </w:r>
      <w:r w:rsidR="00664B9C">
        <w:rPr>
          <w:rFonts w:ascii="Times New Roman" w:hAnsi="Times New Roman" w:cs="Times New Roman"/>
          <w:sz w:val="28"/>
          <w:szCs w:val="28"/>
          <w:lang w:val="en-US"/>
        </w:rPr>
        <w:t>time.h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 зробив заповнення масиву вип</w:t>
      </w:r>
      <w:r w:rsidR="008E53A1">
        <w:rPr>
          <w:rFonts w:ascii="Times New Roman" w:hAnsi="Times New Roman" w:cs="Times New Roman"/>
          <w:sz w:val="28"/>
          <w:szCs w:val="28"/>
          <w:lang w:val="uk-UA"/>
        </w:rPr>
        <w:t>адковими числами, діапазоном від 1 до 9.</w:t>
      </w:r>
      <w:r w:rsidR="00664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53A1">
        <w:rPr>
          <w:rFonts w:ascii="Times New Roman" w:hAnsi="Times New Roman" w:cs="Times New Roman"/>
          <w:sz w:val="28"/>
          <w:szCs w:val="28"/>
          <w:lang w:val="uk-UA"/>
        </w:rPr>
        <w:t xml:space="preserve">Створив ітераційний цикл для перетворення матриці та вивів матрицю за допомогою третього циклу. </w:t>
      </w:r>
    </w:p>
    <w:sectPr w:rsidR="00955CE0" w:rsidRPr="00664B9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59" w:rsidRDefault="004B1759">
      <w:pPr>
        <w:spacing w:after="0" w:line="240" w:lineRule="auto"/>
      </w:pPr>
      <w:r>
        <w:separator/>
      </w:r>
    </w:p>
  </w:endnote>
  <w:endnote w:type="continuationSeparator" w:id="0">
    <w:p w:rsidR="004B1759" w:rsidRDefault="004B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584" w:rsidRDefault="004B1759">
    <w:pPr>
      <w:pStyle w:val="a4"/>
    </w:pPr>
  </w:p>
  <w:p w:rsidR="003C1584" w:rsidRDefault="004B175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59" w:rsidRDefault="004B1759">
      <w:pPr>
        <w:spacing w:after="0" w:line="240" w:lineRule="auto"/>
      </w:pPr>
      <w:r>
        <w:separator/>
      </w:r>
    </w:p>
  </w:footnote>
  <w:footnote w:type="continuationSeparator" w:id="0">
    <w:p w:rsidR="004B1759" w:rsidRDefault="004B1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D7"/>
    <w:rsid w:val="00061C52"/>
    <w:rsid w:val="0030550E"/>
    <w:rsid w:val="003743C6"/>
    <w:rsid w:val="004B1759"/>
    <w:rsid w:val="004C4473"/>
    <w:rsid w:val="005837BD"/>
    <w:rsid w:val="0059540A"/>
    <w:rsid w:val="00664B9C"/>
    <w:rsid w:val="006D5564"/>
    <w:rsid w:val="0080347D"/>
    <w:rsid w:val="008E53A1"/>
    <w:rsid w:val="00955CE0"/>
    <w:rsid w:val="009B3575"/>
    <w:rsid w:val="00A30B04"/>
    <w:rsid w:val="00A31366"/>
    <w:rsid w:val="00B44F0A"/>
    <w:rsid w:val="00BF24EC"/>
    <w:rsid w:val="00C25AD7"/>
    <w:rsid w:val="00E81FCA"/>
    <w:rsid w:val="00F4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D48F2-F0F2-4F1D-9275-7E77A39B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4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47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0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0347D"/>
  </w:style>
  <w:style w:type="character" w:styleId="a6">
    <w:name w:val="Placeholder Text"/>
    <w:basedOn w:val="a0"/>
    <w:uiPriority w:val="99"/>
    <w:semiHidden/>
    <w:rsid w:val="003743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74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DAB3-9286-4D6A-80B2-88214940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2021-10-26T17:23:00Z</dcterms:created>
  <dcterms:modified xsi:type="dcterms:W3CDTF">2021-11-03T18:09:00Z</dcterms:modified>
</cp:coreProperties>
</file>