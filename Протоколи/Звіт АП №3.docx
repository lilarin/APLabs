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80347D" w:rsidRPr="009B3575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 w:rsidR="009B3575"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3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="009B3575" w:rsidRPr="009B3575">
        <w:rPr>
          <w:rFonts w:ascii="Times New Roman" w:hAnsi="Times New Roman" w:cs="Times New Roman"/>
          <w:b/>
          <w:sz w:val="32"/>
          <w:szCs w:val="32"/>
        </w:rPr>
        <w:t>“Ітераційні методи та ряди”</w:t>
      </w: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Pr="00967894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Кракович Павло Дмитрович</w:t>
      </w: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к.т.н., доцент Безносик О. Ю. </w:t>
      </w: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:rsidR="0080347D" w:rsidRPr="009244B6" w:rsidRDefault="0080347D" w:rsidP="008034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</w:rPr>
        <w:lastRenderedPageBreak/>
        <w:t>Скласти алгоритм і програму рішення запропонованої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</w:p>
    <w:p w:rsidR="0080347D" w:rsidRPr="003743C6" w:rsidRDefault="0080347D" w:rsidP="0080347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FCBFB" wp14:editId="0CB14DB4">
                <wp:simplePos x="0" y="0"/>
                <wp:positionH relativeFrom="margin">
                  <wp:posOffset>4510405</wp:posOffset>
                </wp:positionH>
                <wp:positionV relativeFrom="paragraph">
                  <wp:posOffset>209762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8F2EDE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FCBFB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355.15pt;margin-top:16.5pt;width:44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" fillcolor="white [3201]" strokeweight=".5pt">
                <v:textbox>
                  <w:txbxContent>
                    <w:p w:rsidR="0080347D" w:rsidRPr="008F2EDE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5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9466" cy="6859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27" cy="69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7D" w:rsidRPr="00805E61" w:rsidRDefault="0080347D" w:rsidP="0080347D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80347D" w:rsidRPr="003743C6" w:rsidRDefault="0080347D" w:rsidP="0080347D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</w:t>
      </w:r>
      <w:r w:rsidR="003743C6">
        <w:rPr>
          <w:rFonts w:ascii="Times New Roman" w:hAnsi="Times New Roman" w:cs="Times New Roman"/>
          <w:sz w:val="28"/>
          <w:szCs w:val="28"/>
          <w:lang w:val="uk-UA"/>
        </w:rPr>
        <w:t xml:space="preserve">потрібно скласти алгоритм, який буде рахувати суму послідовності до введеного значення Епсілон. Також потрібно зробити перевірку значення введеного </w:t>
      </w:r>
      <w:r w:rsidR="003743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43C6">
        <w:rPr>
          <w:rFonts w:ascii="Times New Roman" w:hAnsi="Times New Roman" w:cs="Times New Roman"/>
          <w:sz w:val="28"/>
          <w:szCs w:val="28"/>
        </w:rPr>
        <w:t>.</w:t>
      </w:r>
    </w:p>
    <w:p w:rsidR="0080347D" w:rsidRPr="009244B6" w:rsidRDefault="0080347D" w:rsidP="0080347D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6D5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:rsidR="0080347D" w:rsidRPr="00BF24EC" w:rsidRDefault="0080347D" w:rsidP="0080347D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EACFD" wp14:editId="2D3F1B09">
                <wp:simplePos x="0" y="0"/>
                <wp:positionH relativeFrom="margin">
                  <wp:align>center</wp:align>
                </wp:positionH>
                <wp:positionV relativeFrom="paragraph">
                  <wp:posOffset>6408209</wp:posOffset>
                </wp:positionV>
                <wp:extent cx="558800" cy="254000"/>
                <wp:effectExtent l="0" t="0" r="12700" b="1270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083C97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ACFD" id="Надпись 20" o:spid="_x0000_s1027" type="#_x0000_t202" style="position:absolute;left:0;text-align:left;margin-left:0;margin-top:504.6pt;width:44pt;height:2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" fillcolor="white [3201]" strokeweight=".5pt">
                <v:textbox>
                  <w:txbxContent>
                    <w:p w:rsidR="0080347D" w:rsidRPr="00083C97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62B" w:rsidRPr="00F456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F24EC" w:rsidRPr="00BF24E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3771900" cy="6330359"/>
            <wp:effectExtent l="0" t="0" r="0" b="0"/>
            <wp:docPr id="4" name="Рисунок 4" descr="C:\Users\User\Downloads\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3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38" cy="633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7D" w:rsidRPr="009244B6" w:rsidRDefault="0080347D" w:rsidP="0080347D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6D5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:rsidR="00BF24EC" w:rsidRDefault="00BF24EC" w:rsidP="00BF24EC">
      <w:pPr>
        <w:pStyle w:val="HTML"/>
        <w:shd w:val="clear" w:color="auto" w:fill="282C34"/>
        <w:rPr>
          <w:color w:val="BBBBBB"/>
        </w:rPr>
      </w:pPr>
      <w:bookmarkStart w:id="0" w:name="_GoBack"/>
      <w:bookmarkEnd w:id="0"/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&lt;stdio.h&gt;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&lt;math.h&gt;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main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double </w:t>
      </w:r>
      <w:r>
        <w:rPr>
          <w:color w:val="BBBBBB"/>
        </w:rPr>
        <w:t xml:space="preserve">eps,x,sum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iteration=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do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color w:val="61AFEF"/>
        </w:rPr>
        <w:t>printf</w:t>
      </w:r>
      <w:r>
        <w:rPr>
          <w:color w:val="BBBBBB"/>
        </w:rPr>
        <w:t>(</w:t>
      </w:r>
      <w:r>
        <w:rPr>
          <w:color w:val="89CA78"/>
        </w:rPr>
        <w:t>"Type x (|x|&lt;1):"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61AFEF"/>
        </w:rPr>
        <w:t>scanf</w:t>
      </w:r>
      <w:r>
        <w:rPr>
          <w:color w:val="BBBBBB"/>
        </w:rPr>
        <w:t>(</w:t>
      </w:r>
      <w:r>
        <w:rPr>
          <w:color w:val="89CA78"/>
        </w:rPr>
        <w:t>"%lf"</w:t>
      </w:r>
      <w:r>
        <w:rPr>
          <w:color w:val="BBBBBB"/>
        </w:rPr>
        <w:t>,&amp;x);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61AFEF"/>
        </w:rPr>
        <w:t>fabs</w:t>
      </w:r>
      <w:r>
        <w:rPr>
          <w:color w:val="BBBBBB"/>
        </w:rPr>
        <w:t>(x)&gt;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do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color w:val="61AFEF"/>
        </w:rPr>
        <w:t>printf</w:t>
      </w:r>
      <w:r>
        <w:rPr>
          <w:color w:val="BBBBBB"/>
        </w:rPr>
        <w:t>(</w:t>
      </w:r>
      <w:r>
        <w:rPr>
          <w:color w:val="89CA78"/>
        </w:rPr>
        <w:t>"Type epsilon (eps&lt;1):"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61AFEF"/>
        </w:rPr>
        <w:t>scanf</w:t>
      </w:r>
      <w:r>
        <w:rPr>
          <w:color w:val="BBBBBB"/>
        </w:rPr>
        <w:t>(</w:t>
      </w:r>
      <w:r>
        <w:rPr>
          <w:color w:val="89CA78"/>
        </w:rPr>
        <w:t>"%lf"</w:t>
      </w:r>
      <w:r>
        <w:rPr>
          <w:color w:val="BBBBBB"/>
        </w:rPr>
        <w:t>,&amp;eps);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(eps&gt;=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power=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r>
        <w:rPr>
          <w:color w:val="61AFEF"/>
        </w:rPr>
        <w:t>fabs</w:t>
      </w:r>
      <w:r>
        <w:rPr>
          <w:color w:val="BBBBBB"/>
        </w:rPr>
        <w:t>(</w:t>
      </w:r>
      <w:r>
        <w:rPr>
          <w:color w:val="61AFEF"/>
        </w:rPr>
        <w:t>pow</w:t>
      </w:r>
      <w:r>
        <w:rPr>
          <w:color w:val="BBBBBB"/>
        </w:rPr>
        <w:t>(x,power)) &gt; eps; power++) {</w:t>
      </w:r>
      <w:r>
        <w:rPr>
          <w:color w:val="BBBBBB"/>
        </w:rPr>
        <w:br/>
        <w:t xml:space="preserve">        sum += </w:t>
      </w:r>
      <w:r>
        <w:rPr>
          <w:color w:val="61AFEF"/>
        </w:rPr>
        <w:t>pow</w:t>
      </w:r>
      <w:r>
        <w:rPr>
          <w:color w:val="BBBBBB"/>
        </w:rPr>
        <w:t>(x,power);</w:t>
      </w:r>
      <w:r>
        <w:rPr>
          <w:color w:val="BBBBBB"/>
        </w:rPr>
        <w:br/>
        <w:t xml:space="preserve">        iteration +=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printf</w:t>
      </w:r>
      <w:r>
        <w:rPr>
          <w:color w:val="BBBBBB"/>
        </w:rPr>
        <w:t>(</w:t>
      </w:r>
      <w:r>
        <w:rPr>
          <w:color w:val="89CA78"/>
        </w:rPr>
        <w:t>"Amount of iterations is: %d</w:t>
      </w:r>
      <w:r>
        <w:rPr>
          <w:color w:val="2BBAC5"/>
        </w:rPr>
        <w:t>\n</w:t>
      </w:r>
      <w:r>
        <w:rPr>
          <w:color w:val="89CA78"/>
        </w:rPr>
        <w:t>Sum is: %.14lf</w:t>
      </w:r>
      <w:r>
        <w:rPr>
          <w:color w:val="2BBAC5"/>
        </w:rPr>
        <w:t>\n</w:t>
      </w:r>
      <w:r>
        <w:rPr>
          <w:color w:val="89CA78"/>
        </w:rPr>
        <w:t>Ideal sum is: %.14lf"</w:t>
      </w:r>
      <w:r>
        <w:rPr>
          <w:color w:val="BBBBBB"/>
        </w:rPr>
        <w:t xml:space="preserve">,iteration,sum, </w:t>
      </w:r>
      <w:r>
        <w:rPr>
          <w:color w:val="D19A66"/>
        </w:rPr>
        <w:t>1</w:t>
      </w:r>
      <w:r>
        <w:rPr>
          <w:color w:val="BBBBBB"/>
        </w:rPr>
        <w:t>/(</w:t>
      </w:r>
      <w:r>
        <w:rPr>
          <w:color w:val="D19A66"/>
        </w:rPr>
        <w:t>1</w:t>
      </w:r>
      <w:r>
        <w:rPr>
          <w:color w:val="BBBBBB"/>
        </w:rPr>
        <w:t>-x));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:rsidR="003743C6" w:rsidRDefault="003743C6" w:rsidP="0080347D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FA961" wp14:editId="0121E647">
                <wp:simplePos x="0" y="0"/>
                <wp:positionH relativeFrom="margin">
                  <wp:align>center</wp:align>
                </wp:positionH>
                <wp:positionV relativeFrom="paragraph">
                  <wp:posOffset>146897</wp:posOffset>
                </wp:positionV>
                <wp:extent cx="558800" cy="254000"/>
                <wp:effectExtent l="0" t="0" r="12700" b="1270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083C97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A961" id="Надпись 21" o:spid="_x0000_s1028" type="#_x0000_t202" style="position:absolute;margin-left:0;margin-top:11.55pt;width:44pt;height:2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" fillcolor="white [3201]" strokeweight=".5pt">
                <v:textbox>
                  <w:txbxContent>
                    <w:p w:rsidR="0080347D" w:rsidRPr="00083C97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347D" w:rsidRPr="009244B6" w:rsidRDefault="0080347D" w:rsidP="0080347D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4)</w:t>
      </w:r>
    </w:p>
    <w:p w:rsidR="0080347D" w:rsidRDefault="003743C6" w:rsidP="003743C6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4B441" wp14:editId="3383E7E6">
            <wp:extent cx="5935345" cy="9906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7D" w:rsidRPr="00805E61" w:rsidRDefault="003743C6" w:rsidP="0080347D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1A34D" wp14:editId="30F287EE">
                <wp:simplePos x="0" y="0"/>
                <wp:positionH relativeFrom="margin">
                  <wp:align>center</wp:align>
                </wp:positionH>
                <wp:positionV relativeFrom="paragraph">
                  <wp:posOffset>22648</wp:posOffset>
                </wp:positionV>
                <wp:extent cx="558800" cy="254000"/>
                <wp:effectExtent l="0" t="0" r="12700" b="1270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083C97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A34D" id="Надпись 22" o:spid="_x0000_s1029" type="#_x0000_t202" style="position:absolute;left:0;text-align:left;margin-left:0;margin-top:1.8pt;width:44pt;height:2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" fillcolor="white [3201]" strokeweight=".5pt">
                <v:textbox>
                  <w:txbxContent>
                    <w:p w:rsidR="0080347D" w:rsidRPr="00083C97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347D" w:rsidRDefault="0080347D" w:rsidP="0080347D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3575" w:rsidRPr="00BF24EC" w:rsidRDefault="009B3575" w:rsidP="006D556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0347D" w:rsidRPr="00FF3E36" w:rsidRDefault="0080347D" w:rsidP="006D55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F3E3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исновок</w:t>
      </w:r>
    </w:p>
    <w:p w:rsidR="0080347D" w:rsidRDefault="006D5564" w:rsidP="00803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2943013</wp:posOffset>
            </wp:positionH>
            <wp:positionV relativeFrom="paragraph">
              <wp:posOffset>126384</wp:posOffset>
            </wp:positionV>
            <wp:extent cx="3732008" cy="609600"/>
            <wp:effectExtent l="0" t="0" r="190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0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47D" w:rsidRPr="009244B6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0347D">
        <w:rPr>
          <w:rFonts w:ascii="Times New Roman" w:hAnsi="Times New Roman" w:cs="Times New Roman"/>
          <w:sz w:val="28"/>
          <w:szCs w:val="28"/>
          <w:lang w:val="uk-UA"/>
        </w:rPr>
        <w:t xml:space="preserve"> мною</w:t>
      </w:r>
      <w:r w:rsidR="0080347D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 алгоритм розв’язку задачі </w:t>
      </w:r>
      <w:r w:rsidR="0080347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0347D" w:rsidRPr="009244B6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r w:rsidR="0080347D">
        <w:rPr>
          <w:rFonts w:ascii="Times New Roman" w:hAnsi="Times New Roman" w:cs="Times New Roman"/>
          <w:sz w:val="28"/>
          <w:szCs w:val="28"/>
          <w:lang w:val="uk-UA"/>
        </w:rPr>
        <w:t xml:space="preserve"> значень</w:t>
      </w:r>
    </w:p>
    <w:p w:rsidR="00955CE0" w:rsidRPr="00BF24EC" w:rsidRDefault="0080347D" w:rsidP="00BF24E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Алгоритм є </w:t>
      </w:r>
      <w:r w:rsidR="006D5564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>розгалу</w:t>
      </w:r>
      <w:r w:rsidR="009B3575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>женим</w:t>
      </w:r>
      <w:r w:rsidR="006D5564">
        <w:rPr>
          <w:rFonts w:ascii="Times New Roman" w:hAnsi="Times New Roman" w:cs="Times New Roman"/>
          <w:sz w:val="28"/>
          <w:szCs w:val="28"/>
          <w:lang w:val="uk-UA"/>
        </w:rPr>
        <w:t xml:space="preserve">, у ньому я використав цикл </w:t>
      </w:r>
      <w:r w:rsidR="006D5564">
        <w:rPr>
          <w:rFonts w:ascii="Times New Roman" w:hAnsi="Times New Roman" w:cs="Times New Roman"/>
          <w:sz w:val="28"/>
          <w:szCs w:val="28"/>
          <w:lang w:val="en-US"/>
        </w:rPr>
        <w:t>do while</w:t>
      </w:r>
      <w:r w:rsidR="009B3575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6D5564">
        <w:rPr>
          <w:rFonts w:ascii="Times New Roman" w:hAnsi="Times New Roman" w:cs="Times New Roman"/>
          <w:sz w:val="28"/>
          <w:szCs w:val="28"/>
          <w:lang w:val="uk-UA"/>
        </w:rPr>
        <w:t xml:space="preserve">ля перевірки значення </w:t>
      </w:r>
      <w:r w:rsidR="006D5564">
        <w:rPr>
          <w:rFonts w:ascii="Times New Roman" w:hAnsi="Times New Roman" w:cs="Times New Roman"/>
          <w:sz w:val="28"/>
          <w:szCs w:val="28"/>
          <w:lang w:val="en-US"/>
        </w:rPr>
        <w:t xml:space="preserve">x. </w:t>
      </w:r>
      <w:r w:rsidR="009B3575">
        <w:rPr>
          <w:rFonts w:ascii="Times New Roman" w:hAnsi="Times New Roman" w:cs="Times New Roman"/>
          <w:sz w:val="28"/>
          <w:szCs w:val="28"/>
        </w:rPr>
        <w:t>Алгоритм виводить точне значення</w:t>
      </w:r>
      <w:r w:rsidR="009B35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B3575">
        <w:rPr>
          <w:rFonts w:ascii="Times New Roman" w:hAnsi="Times New Roman" w:cs="Times New Roman"/>
          <w:sz w:val="28"/>
          <w:szCs w:val="28"/>
        </w:rPr>
        <w:t xml:space="preserve">значення </w:t>
      </w:r>
      <w:r w:rsidR="009B3575">
        <w:rPr>
          <w:rFonts w:ascii="Times New Roman" w:hAnsi="Times New Roman" w:cs="Times New Roman"/>
          <w:sz w:val="28"/>
          <w:szCs w:val="28"/>
          <w:lang w:val="uk-UA"/>
        </w:rPr>
        <w:t xml:space="preserve">по ітераціям за допомогою циклу </w:t>
      </w:r>
      <w:r w:rsidR="009B357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9B3575">
        <w:rPr>
          <w:rFonts w:ascii="Times New Roman" w:hAnsi="Times New Roman" w:cs="Times New Roman"/>
          <w:sz w:val="28"/>
          <w:szCs w:val="28"/>
          <w:lang w:val="uk-UA"/>
        </w:rPr>
        <w:t>та кількість ітерацій циклу. Я засвоїв використання ітерацій для обрахування значення даного виразу.</w:t>
      </w:r>
    </w:p>
    <w:sectPr w:rsidR="00955CE0" w:rsidRPr="00BF24E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B04" w:rsidRDefault="00A30B04">
      <w:pPr>
        <w:spacing w:after="0" w:line="240" w:lineRule="auto"/>
      </w:pPr>
      <w:r>
        <w:separator/>
      </w:r>
    </w:p>
  </w:endnote>
  <w:endnote w:type="continuationSeparator" w:id="0">
    <w:p w:rsidR="00A30B04" w:rsidRDefault="00A3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84" w:rsidRDefault="00A30B04">
    <w:pPr>
      <w:pStyle w:val="a4"/>
    </w:pPr>
  </w:p>
  <w:p w:rsidR="003C1584" w:rsidRDefault="00A30B0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B04" w:rsidRDefault="00A30B04">
      <w:pPr>
        <w:spacing w:after="0" w:line="240" w:lineRule="auto"/>
      </w:pPr>
      <w:r>
        <w:separator/>
      </w:r>
    </w:p>
  </w:footnote>
  <w:footnote w:type="continuationSeparator" w:id="0">
    <w:p w:rsidR="00A30B04" w:rsidRDefault="00A30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D7"/>
    <w:rsid w:val="003743C6"/>
    <w:rsid w:val="006D5564"/>
    <w:rsid w:val="0080347D"/>
    <w:rsid w:val="00955CE0"/>
    <w:rsid w:val="009B3575"/>
    <w:rsid w:val="00A30B04"/>
    <w:rsid w:val="00BF24EC"/>
    <w:rsid w:val="00C25AD7"/>
    <w:rsid w:val="00E81FCA"/>
    <w:rsid w:val="00F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D48F2-F0F2-4F1D-9275-7E77A39B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4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47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03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0347D"/>
  </w:style>
  <w:style w:type="character" w:styleId="a6">
    <w:name w:val="Placeholder Text"/>
    <w:basedOn w:val="a0"/>
    <w:uiPriority w:val="99"/>
    <w:semiHidden/>
    <w:rsid w:val="003743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7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4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2021-10-26T17:23:00Z</dcterms:created>
  <dcterms:modified xsi:type="dcterms:W3CDTF">2021-10-27T08:59:00Z</dcterms:modified>
</cp:coreProperties>
</file>