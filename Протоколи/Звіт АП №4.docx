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0347D" w:rsidRPr="009B3575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5837B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="009B3575" w:rsidRPr="009B3575">
        <w:rPr>
          <w:rFonts w:ascii="Times New Roman" w:hAnsi="Times New Roman" w:cs="Times New Roman"/>
          <w:b/>
          <w:sz w:val="32"/>
          <w:szCs w:val="32"/>
        </w:rPr>
        <w:t>“</w:t>
      </w:r>
      <w:r w:rsidR="00664B9C"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="009B3575"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Pr="00967894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Кракович Павло Дмитрович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к.т.н., доцент Безносик О. Ю. 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0347D" w:rsidRPr="009244B6" w:rsidRDefault="005837BD" w:rsidP="008034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4F330" wp14:editId="18B25A5F">
                <wp:simplePos x="0" y="0"/>
                <wp:positionH relativeFrom="margin">
                  <wp:posOffset>3748405</wp:posOffset>
                </wp:positionH>
                <wp:positionV relativeFrom="paragraph">
                  <wp:posOffset>913765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8F2EDE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4F330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95.15pt;margin-top:71.95pt;width:44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diPS8t0AAAALAQAADwAAAAAA&#10;AAAAAAAAAAAFBQAAZHJzL2Rvd25yZXYueG1sUEsFBgAAAAAEAAQA8wAAAA8GAAAAAA==&#10;" fillcolor="white [3201]" strokeweight=".5pt">
                <v:textbox>
                  <w:txbxContent>
                    <w:p w:rsidR="0080347D" w:rsidRPr="008F2EDE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59A9A101" wp14:editId="5B928F69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5935980" cy="60960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347D" w:rsidRPr="009244B6">
        <w:rPr>
          <w:rFonts w:ascii="Times New Roman" w:hAnsi="Times New Roman" w:cs="Times New Roman"/>
          <w:sz w:val="28"/>
          <w:szCs w:val="28"/>
        </w:rPr>
        <w:t>Скласти алгоритм і програму рішення запропонованої задачі</w:t>
      </w:r>
      <w:r w:rsidR="0080347D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</w:p>
    <w:p w:rsidR="0080347D" w:rsidRPr="003743C6" w:rsidRDefault="0080347D" w:rsidP="008034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0347D" w:rsidRPr="00805E61" w:rsidRDefault="0080347D" w:rsidP="0080347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0347D" w:rsidRPr="005837BD" w:rsidRDefault="0080347D" w:rsidP="0080347D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 w:rsidR="003743C6"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</w:t>
      </w:r>
      <w:r w:rsidR="005837BD">
        <w:rPr>
          <w:rFonts w:ascii="Times New Roman" w:hAnsi="Times New Roman" w:cs="Times New Roman"/>
          <w:sz w:val="28"/>
          <w:szCs w:val="28"/>
          <w:lang w:val="uk-UA"/>
        </w:rPr>
        <w:t xml:space="preserve">заповнювати масив випадковими числами, рахувати їх середнє значення та відхилення від норми для кількості опадів, а потім виводити все в консоль. </w:t>
      </w:r>
    </w:p>
    <w:p w:rsidR="0080347D" w:rsidRPr="009244B6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5837BD" w:rsidRPr="005837BD" w:rsidRDefault="0080347D" w:rsidP="005837BD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CBB57" wp14:editId="271BBB12">
                <wp:simplePos x="0" y="0"/>
                <wp:positionH relativeFrom="margin">
                  <wp:posOffset>2593340</wp:posOffset>
                </wp:positionH>
                <wp:positionV relativeFrom="paragraph">
                  <wp:posOffset>6263005</wp:posOffset>
                </wp:positionV>
                <wp:extent cx="558800" cy="254000"/>
                <wp:effectExtent l="0" t="0" r="1270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BB57" id="Надпись 20" o:spid="_x0000_s1027" type="#_x0000_t202" style="position:absolute;left:0;text-align:left;margin-left:204.2pt;margin-top:493.15pt;width:44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62B" w:rsidRPr="00F456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37BD" w:rsidRPr="005837B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4091940" cy="6237597"/>
            <wp:effectExtent l="0" t="0" r="3810" b="0"/>
            <wp:docPr id="3" name="Рисунок 3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75" cy="62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D" w:rsidRPr="009244B6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5837BD" w:rsidRPr="005837BD" w:rsidRDefault="005837BD" w:rsidP="005837B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bookmarkStart w:id="0" w:name="_GoBack"/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&lt;stdio.h&gt;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&lt;stdlib.h&gt;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&lt;time.h&gt;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srand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time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NULL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sum=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size=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arr[size];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= 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i &lt; size; i++) {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arr[i] = 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rand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% (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610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- 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585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+ 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585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sum += arr[i];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= 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i &lt; size; ++i) {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"Year: %d | Value: %d | Deviation: %d</w:t>
      </w:r>
      <w:r w:rsidRPr="005837BD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i+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arr[i], sum/size - arr[i]);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5837BD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Average = %d </w:t>
      </w:r>
      <w:r w:rsidRPr="005837BD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5837BD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sum / size);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5837B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5837B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5837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bookmarkEnd w:id="0"/>
    <w:p w:rsidR="003743C6" w:rsidRDefault="003743C6" w:rsidP="0080347D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FA961" wp14:editId="0121E647">
                <wp:simplePos x="0" y="0"/>
                <wp:positionH relativeFrom="margin">
                  <wp:align>center</wp:align>
                </wp:positionH>
                <wp:positionV relativeFrom="paragraph">
                  <wp:posOffset>146897</wp:posOffset>
                </wp:positionV>
                <wp:extent cx="558800" cy="254000"/>
                <wp:effectExtent l="0" t="0" r="1270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A961" id="Надпись 21" o:spid="_x0000_s1028" type="#_x0000_t202" style="position:absolute;margin-left:0;margin-top:11.55pt;width:44pt;height:2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47D" w:rsidRPr="009244B6" w:rsidRDefault="0080347D" w:rsidP="0080347D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4)</w:t>
      </w:r>
    </w:p>
    <w:p w:rsidR="0080347D" w:rsidRDefault="005837BD" w:rsidP="003743C6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3053" cy="3406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68" cy="34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D" w:rsidRPr="00805E61" w:rsidRDefault="003743C6" w:rsidP="0080347D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1A34D" wp14:editId="30F287EE">
                <wp:simplePos x="0" y="0"/>
                <wp:positionH relativeFrom="margin">
                  <wp:align>center</wp:align>
                </wp:positionH>
                <wp:positionV relativeFrom="paragraph">
                  <wp:posOffset>22648</wp:posOffset>
                </wp:positionV>
                <wp:extent cx="558800" cy="254000"/>
                <wp:effectExtent l="0" t="0" r="12700" b="127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A34D" id="Надпись 22" o:spid="_x0000_s1029" type="#_x0000_t202" style="position:absolute;left:0;text-align:left;margin-left:0;margin-top:1.8pt;width:44pt;height: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47D" w:rsidRDefault="0080347D" w:rsidP="0080347D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575" w:rsidRDefault="009B3575" w:rsidP="006D55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37BD" w:rsidRDefault="005837BD" w:rsidP="006D55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37BD" w:rsidRPr="00BF24EC" w:rsidRDefault="005837BD" w:rsidP="006D55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0347D" w:rsidRPr="00FF3E36" w:rsidRDefault="0080347D" w:rsidP="006D55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F3E36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955CE0" w:rsidRPr="00664B9C" w:rsidRDefault="0080347D" w:rsidP="00664B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мною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блено алгоритм розв’язку. Я використав функцію </w:t>
      </w:r>
      <w:r w:rsidR="00664B9C">
        <w:rPr>
          <w:rFonts w:ascii="Times New Roman" w:hAnsi="Times New Roman" w:cs="Times New Roman"/>
          <w:sz w:val="28"/>
          <w:szCs w:val="28"/>
          <w:lang w:val="en-US"/>
        </w:rPr>
        <w:t>rand()</w:t>
      </w:r>
      <w:r w:rsidR="00664B9C">
        <w:rPr>
          <w:rFonts w:ascii="Times New Roman" w:hAnsi="Times New Roman" w:cs="Times New Roman"/>
          <w:sz w:val="28"/>
          <w:szCs w:val="28"/>
        </w:rPr>
        <w:t xml:space="preserve"> та за допомогою б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ібліотеки </w:t>
      </w:r>
      <w:r w:rsidR="00664B9C">
        <w:rPr>
          <w:rFonts w:ascii="Times New Roman" w:hAnsi="Times New Roman" w:cs="Times New Roman"/>
          <w:sz w:val="28"/>
          <w:szCs w:val="28"/>
          <w:lang w:val="en-US"/>
        </w:rPr>
        <w:t>time.h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 зробив заповнення масиву випадковими числами, діапазон яких приблизно відповідає дійсності (дані взяв зі стороннього сайту). Вивів у один рядок окремо кожен рік, значення опадів та різницю з середнім значенням. У ході виконання роботи я покращив свої навички роботи з одновимірними масивами та функцією рандому.</w:t>
      </w:r>
    </w:p>
    <w:sectPr w:rsidR="00955CE0" w:rsidRPr="00664B9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473" w:rsidRDefault="004C4473">
      <w:pPr>
        <w:spacing w:after="0" w:line="240" w:lineRule="auto"/>
      </w:pPr>
      <w:r>
        <w:separator/>
      </w:r>
    </w:p>
  </w:endnote>
  <w:endnote w:type="continuationSeparator" w:id="0">
    <w:p w:rsidR="004C4473" w:rsidRDefault="004C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84" w:rsidRDefault="004C4473">
    <w:pPr>
      <w:pStyle w:val="a4"/>
    </w:pPr>
  </w:p>
  <w:p w:rsidR="003C1584" w:rsidRDefault="004C44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473" w:rsidRDefault="004C4473">
      <w:pPr>
        <w:spacing w:after="0" w:line="240" w:lineRule="auto"/>
      </w:pPr>
      <w:r>
        <w:separator/>
      </w:r>
    </w:p>
  </w:footnote>
  <w:footnote w:type="continuationSeparator" w:id="0">
    <w:p w:rsidR="004C4473" w:rsidRDefault="004C4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D7"/>
    <w:rsid w:val="003743C6"/>
    <w:rsid w:val="004C4473"/>
    <w:rsid w:val="005837BD"/>
    <w:rsid w:val="00664B9C"/>
    <w:rsid w:val="006D5564"/>
    <w:rsid w:val="0080347D"/>
    <w:rsid w:val="00955CE0"/>
    <w:rsid w:val="009B3575"/>
    <w:rsid w:val="00A30B04"/>
    <w:rsid w:val="00BF24EC"/>
    <w:rsid w:val="00C25AD7"/>
    <w:rsid w:val="00E81FCA"/>
    <w:rsid w:val="00F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D48F2-F0F2-4F1D-9275-7E77A39B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4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47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0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0347D"/>
  </w:style>
  <w:style w:type="character" w:styleId="a6">
    <w:name w:val="Placeholder Text"/>
    <w:basedOn w:val="a0"/>
    <w:uiPriority w:val="99"/>
    <w:semiHidden/>
    <w:rsid w:val="003743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7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954B8-9519-442A-9F08-25BB9B4B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2021-10-26T17:23:00Z</dcterms:created>
  <dcterms:modified xsi:type="dcterms:W3CDTF">2021-11-02T21:14:00Z</dcterms:modified>
</cp:coreProperties>
</file>